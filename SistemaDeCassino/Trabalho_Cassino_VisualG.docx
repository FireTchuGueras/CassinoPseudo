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Alunos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17F46">
        <w:rPr>
          <w:rFonts w:ascii="Arial" w:hAnsi="Arial" w:cs="Arial"/>
          <w:sz w:val="24"/>
          <w:szCs w:val="24"/>
        </w:rPr>
        <w:t>Jéssica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Freitas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João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Lucas Braga e </w:t>
      </w:r>
      <w:proofErr w:type="spellStart"/>
      <w:r w:rsidRPr="00D17F46">
        <w:rPr>
          <w:rFonts w:ascii="Arial" w:hAnsi="Arial" w:cs="Arial"/>
          <w:sz w:val="24"/>
          <w:szCs w:val="24"/>
        </w:rPr>
        <w:t>Maycon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Willians</w:t>
      </w:r>
      <w:proofErr w:type="spellEnd"/>
    </w:p>
    <w:p w:rsidR="00D17F46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Turma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: 3° </w:t>
      </w:r>
      <w:proofErr w:type="spellStart"/>
      <w:r w:rsidRPr="00D17F46">
        <w:rPr>
          <w:rFonts w:ascii="Arial" w:hAnsi="Arial" w:cs="Arial"/>
          <w:sz w:val="24"/>
          <w:szCs w:val="24"/>
        </w:rPr>
        <w:t>ano</w:t>
      </w:r>
      <w:proofErr w:type="spellEnd"/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Curso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17F46">
        <w:rPr>
          <w:rFonts w:ascii="Arial" w:hAnsi="Arial" w:cs="Arial"/>
          <w:sz w:val="24"/>
          <w:szCs w:val="24"/>
        </w:rPr>
        <w:t>Informática</w:t>
      </w:r>
      <w:proofErr w:type="spellEnd"/>
    </w:p>
    <w:p w:rsidR="00D17F46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D17F46">
        <w:rPr>
          <w:rFonts w:ascii="Arial" w:hAnsi="Arial" w:cs="Arial"/>
          <w:sz w:val="24"/>
          <w:szCs w:val="24"/>
        </w:rPr>
        <w:t>projeto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tem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objetivo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aplicar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conceitos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fundamentais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lógica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programação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meio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criação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D17F46">
        <w:rPr>
          <w:rFonts w:ascii="Arial" w:hAnsi="Arial" w:cs="Arial"/>
          <w:sz w:val="24"/>
          <w:szCs w:val="24"/>
        </w:rPr>
        <w:t>cassino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r w:rsidRPr="00D17F46">
        <w:rPr>
          <w:rFonts w:ascii="Arial" w:hAnsi="Arial" w:cs="Arial"/>
          <w:sz w:val="24"/>
          <w:szCs w:val="24"/>
        </w:rPr>
        <w:t xml:space="preserve">virtual </w:t>
      </w:r>
      <w:proofErr w:type="spellStart"/>
      <w:r w:rsidRPr="00D17F46">
        <w:rPr>
          <w:rFonts w:ascii="Arial" w:hAnsi="Arial" w:cs="Arial"/>
          <w:sz w:val="24"/>
          <w:szCs w:val="24"/>
        </w:rPr>
        <w:t>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VisualG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onde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usuário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pode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apostar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jogar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livremente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D17F46">
        <w:rPr>
          <w:rFonts w:ascii="Arial" w:hAnsi="Arial" w:cs="Arial"/>
          <w:sz w:val="24"/>
          <w:szCs w:val="24"/>
        </w:rPr>
        <w:t>proposta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D17F46">
        <w:rPr>
          <w:rFonts w:ascii="Arial" w:hAnsi="Arial" w:cs="Arial"/>
          <w:sz w:val="24"/>
          <w:szCs w:val="24"/>
        </w:rPr>
        <w:t>simular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17F46">
        <w:rPr>
          <w:rFonts w:ascii="Arial" w:hAnsi="Arial" w:cs="Arial"/>
          <w:sz w:val="24"/>
          <w:szCs w:val="24"/>
        </w:rPr>
        <w:t>a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experiência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D17F46">
        <w:rPr>
          <w:rFonts w:ascii="Arial" w:hAnsi="Arial" w:cs="Arial"/>
          <w:sz w:val="24"/>
          <w:szCs w:val="24"/>
        </w:rPr>
        <w:t>ambiente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apostas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utilizando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programação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estruturada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criar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regras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controlar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saldos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manter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funcionamento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contínuo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D17F46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D17F46">
        <w:rPr>
          <w:rFonts w:ascii="Arial" w:hAnsi="Arial" w:cs="Arial"/>
          <w:sz w:val="24"/>
          <w:szCs w:val="24"/>
        </w:rPr>
        <w:t>Jogos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D17F46">
        <w:rPr>
          <w:rFonts w:ascii="Arial" w:hAnsi="Arial" w:cs="Arial"/>
          <w:sz w:val="24"/>
          <w:szCs w:val="24"/>
        </w:rPr>
        <w:t>foi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desenvolvido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VisualG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17F46">
        <w:rPr>
          <w:rFonts w:ascii="Arial" w:hAnsi="Arial" w:cs="Arial"/>
          <w:sz w:val="24"/>
          <w:szCs w:val="24"/>
        </w:rPr>
        <w:t>cassino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D17F46">
        <w:rPr>
          <w:rFonts w:ascii="Arial" w:hAnsi="Arial" w:cs="Arial"/>
          <w:sz w:val="24"/>
          <w:szCs w:val="24"/>
        </w:rPr>
        <w:t>interativo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no </w:t>
      </w:r>
      <w:proofErr w:type="spellStart"/>
      <w:r w:rsidRPr="00D17F46">
        <w:rPr>
          <w:rFonts w:ascii="Arial" w:hAnsi="Arial" w:cs="Arial"/>
          <w:sz w:val="24"/>
          <w:szCs w:val="24"/>
        </w:rPr>
        <w:t>qual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pode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apostar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testar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17F46">
        <w:rPr>
          <w:rFonts w:ascii="Arial" w:hAnsi="Arial" w:cs="Arial"/>
          <w:sz w:val="24"/>
          <w:szCs w:val="24"/>
        </w:rPr>
        <w:t>sorte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três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jogos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diferentes</w:t>
      </w:r>
      <w:proofErr w:type="spellEnd"/>
      <w:r w:rsidRPr="00D17F46">
        <w:rPr>
          <w:rFonts w:ascii="Arial" w:hAnsi="Arial" w:cs="Arial"/>
          <w:sz w:val="24"/>
          <w:szCs w:val="24"/>
        </w:rPr>
        <w:t>:</w:t>
      </w:r>
    </w:p>
    <w:p w:rsidR="00D17F46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Jogo de </w:t>
      </w:r>
      <w:proofErr w:type="spellStart"/>
      <w:r>
        <w:rPr>
          <w:rFonts w:ascii="Arial" w:hAnsi="Arial" w:cs="Arial"/>
          <w:sz w:val="24"/>
          <w:szCs w:val="24"/>
        </w:rPr>
        <w:t>Cartas</w:t>
      </w:r>
      <w:proofErr w:type="spellEnd"/>
      <w:r>
        <w:rPr>
          <w:rFonts w:ascii="Arial" w:hAnsi="Arial" w:cs="Arial"/>
          <w:sz w:val="24"/>
          <w:szCs w:val="24"/>
        </w:rPr>
        <w:t xml:space="preserve"> 21</w:t>
      </w:r>
    </w:p>
    <w:p w:rsidR="00D17F46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Caça-Níqueis</w:t>
      </w:r>
      <w:proofErr w:type="spellEnd"/>
    </w:p>
    <w:p w:rsidR="00D17F46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 de Dados</w:t>
      </w:r>
    </w:p>
    <w:p w:rsidR="00D17F46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Além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D17F46">
        <w:rPr>
          <w:rFonts w:ascii="Arial" w:hAnsi="Arial" w:cs="Arial"/>
          <w:sz w:val="24"/>
          <w:szCs w:val="24"/>
        </w:rPr>
        <w:t>jogos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D17F46">
        <w:rPr>
          <w:rFonts w:ascii="Arial" w:hAnsi="Arial" w:cs="Arial"/>
          <w:sz w:val="24"/>
          <w:szCs w:val="24"/>
        </w:rPr>
        <w:t>sistem</w:t>
      </w:r>
      <w:r w:rsidRPr="00D17F46">
        <w:rPr>
          <w:rFonts w:ascii="Arial" w:hAnsi="Arial" w:cs="Arial"/>
          <w:sz w:val="24"/>
          <w:szCs w:val="24"/>
        </w:rPr>
        <w:t>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oferece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funcionalidades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>:</w:t>
      </w:r>
    </w:p>
    <w:p w:rsidR="00D17F46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controle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</w:p>
    <w:p w:rsidR="00D17F46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Realização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depósitos</w:t>
      </w:r>
      <w:proofErr w:type="spellEnd"/>
    </w:p>
    <w:p w:rsidR="001445A7" w:rsidRPr="00D17F46" w:rsidRDefault="00D17F46" w:rsidP="00D17F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Visualização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histórico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partidas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Caça-Níqueis</w:t>
      </w:r>
      <w:proofErr w:type="spellEnd"/>
      <w:r w:rsidRPr="00D17F46">
        <w:rPr>
          <w:rFonts w:ascii="Arial" w:hAnsi="Arial" w:cs="Arial"/>
          <w:sz w:val="24"/>
          <w:szCs w:val="24"/>
        </w:rPr>
        <w:br/>
      </w:r>
      <w:r w:rsidRPr="00D17F46">
        <w:rPr>
          <w:rFonts w:ascii="Arial" w:hAnsi="Arial" w:cs="Arial"/>
          <w:sz w:val="24"/>
          <w:szCs w:val="24"/>
        </w:rPr>
        <w:br/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começa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D17F46">
        <w:rPr>
          <w:rFonts w:ascii="Arial" w:hAnsi="Arial" w:cs="Arial"/>
          <w:sz w:val="24"/>
          <w:szCs w:val="24"/>
        </w:rPr>
        <w:t>saldo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inicial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R$100</w:t>
      </w:r>
      <w:proofErr w:type="gramStart"/>
      <w:r w:rsidRPr="00D17F46">
        <w:rPr>
          <w:rFonts w:ascii="Arial" w:hAnsi="Arial" w:cs="Arial"/>
          <w:sz w:val="24"/>
          <w:szCs w:val="24"/>
        </w:rPr>
        <w:t>,00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pode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D17F46">
        <w:rPr>
          <w:rFonts w:ascii="Arial" w:hAnsi="Arial" w:cs="Arial"/>
          <w:sz w:val="24"/>
          <w:szCs w:val="24"/>
        </w:rPr>
        <w:t>utilizado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livremente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nas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apostas</w:t>
      </w:r>
      <w:proofErr w:type="spellEnd"/>
      <w:r w:rsidRPr="00D17F46">
        <w:rPr>
          <w:rFonts w:ascii="Arial" w:hAnsi="Arial" w:cs="Arial"/>
          <w:sz w:val="24"/>
          <w:szCs w:val="24"/>
        </w:rPr>
        <w:t>. O menu principal</w:t>
      </w:r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permite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navegar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entre as </w:t>
      </w:r>
      <w:proofErr w:type="spellStart"/>
      <w:r w:rsidRPr="00D17F46">
        <w:rPr>
          <w:rFonts w:ascii="Arial" w:hAnsi="Arial" w:cs="Arial"/>
          <w:sz w:val="24"/>
          <w:szCs w:val="24"/>
        </w:rPr>
        <w:t>opções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repetir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jogadas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quantas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vezes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desejar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Jogo de </w:t>
      </w:r>
      <w:proofErr w:type="spellStart"/>
      <w:r w:rsidRPr="00D17F46">
        <w:rPr>
          <w:rFonts w:ascii="Arial" w:hAnsi="Arial" w:cs="Arial"/>
          <w:sz w:val="24"/>
          <w:szCs w:val="24"/>
        </w:rPr>
        <w:t>Cartas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21</w:t>
      </w: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retira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cartas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D17F46">
        <w:rPr>
          <w:rFonts w:ascii="Arial" w:hAnsi="Arial" w:cs="Arial"/>
          <w:sz w:val="24"/>
          <w:szCs w:val="24"/>
        </w:rPr>
        <w:t>valores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aleatórios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entre 1 e 10, </w:t>
      </w:r>
      <w:proofErr w:type="spellStart"/>
      <w:r w:rsidRPr="00D17F46">
        <w:rPr>
          <w:rFonts w:ascii="Arial" w:hAnsi="Arial" w:cs="Arial"/>
          <w:sz w:val="24"/>
          <w:szCs w:val="24"/>
        </w:rPr>
        <w:t>tentando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alcançar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valor </w:t>
      </w:r>
      <w:proofErr w:type="spellStart"/>
      <w:r w:rsidRPr="00D17F46">
        <w:rPr>
          <w:rFonts w:ascii="Arial" w:hAnsi="Arial" w:cs="Arial"/>
          <w:sz w:val="24"/>
          <w:szCs w:val="24"/>
        </w:rPr>
        <w:t>mais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próximo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21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ultrapassá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-lo. O </w:t>
      </w:r>
      <w:proofErr w:type="spellStart"/>
      <w:r w:rsidRPr="00D17F46">
        <w:rPr>
          <w:rFonts w:ascii="Arial" w:hAnsi="Arial" w:cs="Arial"/>
          <w:sz w:val="24"/>
          <w:szCs w:val="24"/>
        </w:rPr>
        <w:t>computador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jog</w:t>
      </w:r>
      <w:r w:rsidRPr="00D17F46">
        <w:rPr>
          <w:rFonts w:ascii="Arial" w:hAnsi="Arial" w:cs="Arial"/>
          <w:sz w:val="24"/>
          <w:szCs w:val="24"/>
        </w:rPr>
        <w:t>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automaticamente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retirando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cartas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até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somar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D17F46">
        <w:rPr>
          <w:rFonts w:ascii="Arial" w:hAnsi="Arial" w:cs="Arial"/>
          <w:sz w:val="24"/>
          <w:szCs w:val="24"/>
        </w:rPr>
        <w:t>pontos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ou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mais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7F46">
        <w:rPr>
          <w:rFonts w:ascii="Arial" w:hAnsi="Arial" w:cs="Arial"/>
          <w:sz w:val="24"/>
          <w:szCs w:val="24"/>
        </w:rPr>
        <w:t>Inicialmente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houve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17F46">
        <w:rPr>
          <w:rFonts w:ascii="Arial" w:hAnsi="Arial" w:cs="Arial"/>
          <w:sz w:val="24"/>
          <w:szCs w:val="24"/>
        </w:rPr>
        <w:t>problema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lógica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D17F46">
        <w:rPr>
          <w:rFonts w:ascii="Arial" w:hAnsi="Arial" w:cs="Arial"/>
          <w:sz w:val="24"/>
          <w:szCs w:val="24"/>
        </w:rPr>
        <w:t>computador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interrompia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jogo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junto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resultando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partidas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lastRenderedPageBreak/>
        <w:t>incorretas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D17F46">
        <w:rPr>
          <w:rFonts w:ascii="Arial" w:hAnsi="Arial" w:cs="Arial"/>
          <w:sz w:val="24"/>
          <w:szCs w:val="24"/>
        </w:rPr>
        <w:t>solução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foi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implementar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uma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dinâmica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jogadas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alternadas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m</w:t>
      </w:r>
      <w:r w:rsidRPr="00D17F46">
        <w:rPr>
          <w:rFonts w:ascii="Arial" w:hAnsi="Arial" w:cs="Arial"/>
          <w:sz w:val="24"/>
          <w:szCs w:val="24"/>
        </w:rPr>
        <w:t>elhorando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realismo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jogo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Caça-Níqueis</w:t>
      </w:r>
      <w:proofErr w:type="spellEnd"/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Três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rolos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sorteiam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números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1 a 9.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17F46">
        <w:rPr>
          <w:rFonts w:ascii="Arial" w:hAnsi="Arial" w:cs="Arial"/>
          <w:sz w:val="24"/>
          <w:szCs w:val="24"/>
        </w:rPr>
        <w:t>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três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números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forem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iguais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recebe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17F46">
        <w:rPr>
          <w:rFonts w:ascii="Arial" w:hAnsi="Arial" w:cs="Arial"/>
          <w:sz w:val="24"/>
          <w:szCs w:val="24"/>
        </w:rPr>
        <w:t>prêmio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alto </w:t>
      </w:r>
      <w:proofErr w:type="spellStart"/>
      <w:r w:rsidRPr="00D17F46">
        <w:rPr>
          <w:rFonts w:ascii="Arial" w:hAnsi="Arial" w:cs="Arial"/>
          <w:sz w:val="24"/>
          <w:szCs w:val="24"/>
        </w:rPr>
        <w:t>multiplicador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; se </w:t>
      </w:r>
      <w:proofErr w:type="spellStart"/>
      <w:r w:rsidRPr="00D17F46">
        <w:rPr>
          <w:rFonts w:ascii="Arial" w:hAnsi="Arial" w:cs="Arial"/>
          <w:sz w:val="24"/>
          <w:szCs w:val="24"/>
        </w:rPr>
        <w:t>apenas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dois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forem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iguais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D17F46">
        <w:rPr>
          <w:rFonts w:ascii="Arial" w:hAnsi="Arial" w:cs="Arial"/>
          <w:sz w:val="24"/>
          <w:szCs w:val="24"/>
        </w:rPr>
        <w:t>prêmio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D17F46">
        <w:rPr>
          <w:rFonts w:ascii="Arial" w:hAnsi="Arial" w:cs="Arial"/>
          <w:sz w:val="24"/>
          <w:szCs w:val="24"/>
        </w:rPr>
        <w:t>menor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;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combinação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o valor é </w:t>
      </w:r>
      <w:proofErr w:type="spellStart"/>
      <w:r w:rsidRPr="00D17F46">
        <w:rPr>
          <w:rFonts w:ascii="Arial" w:hAnsi="Arial" w:cs="Arial"/>
          <w:sz w:val="24"/>
          <w:szCs w:val="24"/>
        </w:rPr>
        <w:t>perdido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registra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histórico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D17F46">
        <w:rPr>
          <w:rFonts w:ascii="Arial" w:hAnsi="Arial" w:cs="Arial"/>
          <w:sz w:val="24"/>
          <w:szCs w:val="24"/>
        </w:rPr>
        <w:t>partidas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consulta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futura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>Jogo de Dados</w:t>
      </w:r>
    </w:p>
    <w:p w:rsidR="00D17F46" w:rsidRPr="00D17F46" w:rsidRDefault="00D17F46" w:rsidP="00D17F46">
      <w:pPr>
        <w:pStyle w:val="NormalWeb"/>
        <w:jc w:val="both"/>
        <w:rPr>
          <w:rFonts w:ascii="Arial" w:hAnsi="Arial" w:cs="Arial"/>
        </w:rPr>
      </w:pPr>
      <w:r w:rsidRPr="00D17F46">
        <w:rPr>
          <w:rFonts w:ascii="Arial" w:hAnsi="Arial" w:cs="Arial"/>
        </w:rPr>
        <w:t>Dois dados são lançados e a soma define o resultado:</w:t>
      </w:r>
    </w:p>
    <w:p w:rsidR="00D17F46" w:rsidRP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Fonts w:ascii="Arial" w:hAnsi="Arial" w:cs="Arial"/>
        </w:rPr>
        <w:t>Números iguais → 3x a aposta</w:t>
      </w:r>
    </w:p>
    <w:p w:rsidR="00D17F46" w:rsidRP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Fonts w:ascii="Arial" w:hAnsi="Arial" w:cs="Arial"/>
        </w:rPr>
        <w:t>Soma par → 2x a aposta</w:t>
      </w:r>
    </w:p>
    <w:p w:rsid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Fonts w:ascii="Arial" w:hAnsi="Arial" w:cs="Arial"/>
        </w:rPr>
        <w:t>Soma ímpar → perda da aposta</w:t>
      </w:r>
    </w:p>
    <w:p w:rsidR="001445A7" w:rsidRPr="00D17F46" w:rsidRDefault="00D17F46" w:rsidP="00D17F46">
      <w:pPr>
        <w:pStyle w:val="NormalWeb"/>
        <w:jc w:val="both"/>
        <w:rPr>
          <w:rFonts w:ascii="Arial" w:hAnsi="Arial" w:cs="Arial"/>
        </w:rPr>
      </w:pPr>
      <w:r w:rsidRPr="00D17F46">
        <w:rPr>
          <w:rFonts w:ascii="Arial" w:hAnsi="Arial" w:cs="Arial"/>
        </w:rPr>
        <w:br/>
        <w:t>O jogo é direto, com regras simples e retorno imediato.</w:t>
      </w:r>
    </w:p>
    <w:p w:rsidR="001445A7" w:rsidRPr="00D17F46" w:rsidRDefault="00D17F46" w:rsidP="00D17F46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Lógica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Organização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Código</w:t>
      </w:r>
      <w:proofErr w:type="spellEnd"/>
    </w:p>
    <w:p w:rsidR="00D17F46" w:rsidRDefault="00D17F46" w:rsidP="00D17F4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17F46">
        <w:rPr>
          <w:rFonts w:ascii="Arial" w:hAnsi="Arial" w:cs="Arial"/>
          <w:sz w:val="24"/>
          <w:szCs w:val="24"/>
        </w:rPr>
        <w:t>construção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programa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foi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baseada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estruturas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fundamentais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:rsidR="00D17F46" w:rsidRDefault="00D17F46" w:rsidP="00D17F4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7F46" w:rsidRP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Style w:val="Forte"/>
          <w:rFonts w:ascii="Arial" w:hAnsi="Arial" w:cs="Arial"/>
        </w:rPr>
        <w:t>Laços de repetição</w:t>
      </w:r>
      <w:r w:rsidRPr="00D17F46">
        <w:rPr>
          <w:rFonts w:ascii="Arial" w:hAnsi="Arial" w:cs="Arial"/>
        </w:rPr>
        <w:t xml:space="preserve"> (</w:t>
      </w:r>
      <w:r w:rsidRPr="00D17F46">
        <w:rPr>
          <w:rStyle w:val="CdigoHTML"/>
          <w:rFonts w:ascii="Arial" w:hAnsi="Arial" w:cs="Arial"/>
          <w:sz w:val="24"/>
          <w:szCs w:val="24"/>
        </w:rPr>
        <w:t>enquanto</w:t>
      </w:r>
      <w:r w:rsidRPr="00D17F46">
        <w:rPr>
          <w:rFonts w:ascii="Arial" w:hAnsi="Arial" w:cs="Arial"/>
        </w:rPr>
        <w:t xml:space="preserve">) para o controle do </w:t>
      </w:r>
      <w:proofErr w:type="gramStart"/>
      <w:r w:rsidRPr="00D17F46">
        <w:rPr>
          <w:rFonts w:ascii="Arial" w:hAnsi="Arial" w:cs="Arial"/>
        </w:rPr>
        <w:t>menu</w:t>
      </w:r>
      <w:proofErr w:type="gramEnd"/>
      <w:r w:rsidRPr="00D17F46">
        <w:rPr>
          <w:rFonts w:ascii="Arial" w:hAnsi="Arial" w:cs="Arial"/>
        </w:rPr>
        <w:t xml:space="preserve"> e </w:t>
      </w:r>
      <w:proofErr w:type="spellStart"/>
      <w:r w:rsidRPr="00D17F46">
        <w:rPr>
          <w:rFonts w:ascii="Arial" w:hAnsi="Arial" w:cs="Arial"/>
        </w:rPr>
        <w:t>jogabilidade</w:t>
      </w:r>
      <w:proofErr w:type="spellEnd"/>
      <w:r w:rsidRPr="00D17F46">
        <w:rPr>
          <w:rFonts w:ascii="Arial" w:hAnsi="Arial" w:cs="Arial"/>
        </w:rPr>
        <w:t xml:space="preserve"> contínua;</w:t>
      </w:r>
    </w:p>
    <w:p w:rsidR="00D17F46" w:rsidRP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Style w:val="Forte"/>
          <w:rFonts w:ascii="Arial" w:hAnsi="Arial" w:cs="Arial"/>
        </w:rPr>
        <w:t>Condicionais</w:t>
      </w:r>
      <w:r w:rsidRPr="00D17F46">
        <w:rPr>
          <w:rFonts w:ascii="Arial" w:hAnsi="Arial" w:cs="Arial"/>
        </w:rPr>
        <w:t xml:space="preserve"> (</w:t>
      </w:r>
      <w:proofErr w:type="gramStart"/>
      <w:r w:rsidRPr="00D17F46">
        <w:rPr>
          <w:rStyle w:val="CdigoHTML"/>
          <w:rFonts w:ascii="Arial" w:hAnsi="Arial" w:cs="Arial"/>
          <w:sz w:val="24"/>
          <w:szCs w:val="24"/>
        </w:rPr>
        <w:t>se...</w:t>
      </w:r>
      <w:proofErr w:type="gramEnd"/>
      <w:r w:rsidRPr="00D17F46">
        <w:rPr>
          <w:rStyle w:val="CdigoHTML"/>
          <w:rFonts w:ascii="Arial" w:hAnsi="Arial" w:cs="Arial"/>
          <w:sz w:val="24"/>
          <w:szCs w:val="24"/>
        </w:rPr>
        <w:t>então...senão</w:t>
      </w:r>
      <w:r w:rsidRPr="00D17F46">
        <w:rPr>
          <w:rFonts w:ascii="Arial" w:hAnsi="Arial" w:cs="Arial"/>
        </w:rPr>
        <w:t>) para definir os resultados de cada ação;</w:t>
      </w:r>
    </w:p>
    <w:p w:rsidR="00D17F46" w:rsidRPr="00D17F46" w:rsidRDefault="00D17F46" w:rsidP="00D17F46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D17F46">
        <w:rPr>
          <w:rStyle w:val="Forte"/>
          <w:rFonts w:ascii="Arial" w:hAnsi="Arial" w:cs="Arial"/>
        </w:rPr>
        <w:t>Comentários explicativos</w:t>
      </w:r>
      <w:r w:rsidRPr="00D17F46">
        <w:rPr>
          <w:rFonts w:ascii="Arial" w:hAnsi="Arial" w:cs="Arial"/>
        </w:rPr>
        <w:t xml:space="preserve"> que facilitam o entendimento do código.</w:t>
      </w: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D17F46">
        <w:rPr>
          <w:rFonts w:ascii="Arial" w:hAnsi="Arial" w:cs="Arial"/>
          <w:sz w:val="24"/>
          <w:szCs w:val="24"/>
        </w:rPr>
        <w:t>opções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menu </w:t>
      </w:r>
      <w:proofErr w:type="spellStart"/>
      <w:r w:rsidRPr="00D17F46">
        <w:rPr>
          <w:rFonts w:ascii="Arial" w:hAnsi="Arial" w:cs="Arial"/>
          <w:sz w:val="24"/>
          <w:szCs w:val="24"/>
        </w:rPr>
        <w:t>foram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controladas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D17F46">
        <w:rPr>
          <w:rFonts w:ascii="Arial" w:hAnsi="Arial" w:cs="Arial"/>
          <w:sz w:val="24"/>
          <w:szCs w:val="24"/>
        </w:rPr>
        <w:t>variáveis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booleanas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permitindo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programa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saiba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quando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deve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continuar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ou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encerrar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conforme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17F46">
        <w:rPr>
          <w:rFonts w:ascii="Arial" w:hAnsi="Arial" w:cs="Arial"/>
          <w:sz w:val="24"/>
          <w:szCs w:val="24"/>
        </w:rPr>
        <w:t>a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escolha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usuário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D17F46" w:rsidRPr="00D17F46" w:rsidRDefault="00D17F46" w:rsidP="00D17F4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Durante o </w:t>
      </w:r>
      <w:proofErr w:type="spellStart"/>
      <w:r w:rsidRPr="00D17F46">
        <w:rPr>
          <w:rFonts w:ascii="Arial" w:hAnsi="Arial" w:cs="Arial"/>
          <w:sz w:val="24"/>
          <w:szCs w:val="24"/>
        </w:rPr>
        <w:t>desenvolvimento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surgiram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dois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desafios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principais</w:t>
      </w:r>
      <w:proofErr w:type="spellEnd"/>
      <w:proofErr w:type="gramStart"/>
      <w:r w:rsidRPr="00D17F46">
        <w:rPr>
          <w:rFonts w:ascii="Arial" w:hAnsi="Arial" w:cs="Arial"/>
          <w:sz w:val="24"/>
          <w:szCs w:val="24"/>
        </w:rPr>
        <w:t>:</w:t>
      </w:r>
      <w:proofErr w:type="gramEnd"/>
      <w:r w:rsidRPr="00D17F46">
        <w:rPr>
          <w:rFonts w:ascii="Arial" w:hAnsi="Arial" w:cs="Arial"/>
          <w:sz w:val="24"/>
          <w:szCs w:val="24"/>
        </w:rPr>
        <w:br/>
      </w:r>
      <w:r w:rsidRPr="00D17F4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erro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interrupção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jogada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máquina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no Jogo 21, </w:t>
      </w:r>
      <w:proofErr w:type="spellStart"/>
      <w:r w:rsidRPr="00D17F46">
        <w:rPr>
          <w:rFonts w:ascii="Arial" w:hAnsi="Arial" w:cs="Arial"/>
          <w:sz w:val="24"/>
          <w:szCs w:val="24"/>
        </w:rPr>
        <w:t>resolvido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D17F46">
        <w:rPr>
          <w:rFonts w:ascii="Arial" w:hAnsi="Arial" w:cs="Arial"/>
          <w:sz w:val="24"/>
          <w:szCs w:val="24"/>
        </w:rPr>
        <w:t>uso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regras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separadas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controle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jogada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D17F46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7F46" w:rsidRDefault="00D17F46" w:rsidP="00D17F4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17F46">
        <w:rPr>
          <w:rFonts w:ascii="Arial" w:hAnsi="Arial" w:cs="Arial"/>
          <w:sz w:val="24"/>
          <w:szCs w:val="24"/>
        </w:rPr>
        <w:t>falha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no menu principal,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não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retornava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corretamente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às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opções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D17F46">
        <w:rPr>
          <w:rFonts w:ascii="Arial" w:hAnsi="Arial" w:cs="Arial"/>
          <w:sz w:val="24"/>
          <w:szCs w:val="24"/>
        </w:rPr>
        <w:t>problema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foi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corrigido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D17F46">
        <w:rPr>
          <w:rFonts w:ascii="Arial" w:hAnsi="Arial" w:cs="Arial"/>
          <w:sz w:val="24"/>
          <w:szCs w:val="24"/>
        </w:rPr>
        <w:t>laços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aninhados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controle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lógico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variáveis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46">
        <w:rPr>
          <w:rFonts w:ascii="Arial" w:hAnsi="Arial" w:cs="Arial"/>
          <w:sz w:val="24"/>
          <w:szCs w:val="24"/>
        </w:rPr>
        <w:br/>
      </w:r>
      <w:proofErr w:type="spellStart"/>
      <w:r w:rsidRPr="00D17F46">
        <w:rPr>
          <w:rFonts w:ascii="Arial" w:hAnsi="Arial" w:cs="Arial"/>
          <w:sz w:val="24"/>
          <w:szCs w:val="24"/>
        </w:rPr>
        <w:t>Esses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obstáculos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exigiram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atenção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aplicação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raciocínio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lógico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ga</w:t>
      </w:r>
      <w:r w:rsidRPr="00D17F46">
        <w:rPr>
          <w:rFonts w:ascii="Arial" w:hAnsi="Arial" w:cs="Arial"/>
          <w:sz w:val="24"/>
          <w:szCs w:val="24"/>
        </w:rPr>
        <w:t>rantir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todas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17F46">
        <w:rPr>
          <w:rFonts w:ascii="Arial" w:hAnsi="Arial" w:cs="Arial"/>
          <w:sz w:val="24"/>
          <w:szCs w:val="24"/>
        </w:rPr>
        <w:t>opções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funcionassem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corretamente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precisar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reiniciar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programa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foi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enriquecido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D17F46">
        <w:rPr>
          <w:rFonts w:ascii="Arial" w:hAnsi="Arial" w:cs="Arial"/>
          <w:sz w:val="24"/>
          <w:szCs w:val="24"/>
        </w:rPr>
        <w:t>funções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extras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tornaram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projeto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mais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completo</w:t>
      </w:r>
      <w:proofErr w:type="spellEnd"/>
      <w:r w:rsidRPr="00D17F46">
        <w:rPr>
          <w:rFonts w:ascii="Arial" w:hAnsi="Arial" w:cs="Arial"/>
          <w:sz w:val="24"/>
          <w:szCs w:val="24"/>
        </w:rPr>
        <w:t>:</w:t>
      </w:r>
    </w:p>
    <w:p w:rsidR="00D17F46" w:rsidRDefault="00D17F46" w:rsidP="00D17F46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Histórico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17F46">
        <w:rPr>
          <w:rFonts w:ascii="Arial" w:hAnsi="Arial" w:cs="Arial"/>
          <w:sz w:val="24"/>
          <w:szCs w:val="24"/>
        </w:rPr>
        <w:t>partidas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17F46">
        <w:rPr>
          <w:rFonts w:ascii="Arial" w:hAnsi="Arial" w:cs="Arial"/>
          <w:sz w:val="24"/>
          <w:szCs w:val="24"/>
        </w:rPr>
        <w:t>Caça-Níqueis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armazenan</w:t>
      </w:r>
      <w:r w:rsidRPr="00D17F46">
        <w:rPr>
          <w:rFonts w:ascii="Arial" w:hAnsi="Arial" w:cs="Arial"/>
          <w:sz w:val="24"/>
          <w:szCs w:val="24"/>
        </w:rPr>
        <w:t>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resultados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jogador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revisar</w:t>
      </w:r>
      <w:proofErr w:type="spellEnd"/>
      <w:r w:rsidRPr="00D17F46">
        <w:rPr>
          <w:rFonts w:ascii="Arial" w:hAnsi="Arial" w:cs="Arial"/>
          <w:sz w:val="24"/>
          <w:szCs w:val="24"/>
        </w:rPr>
        <w:t>;</w:t>
      </w:r>
    </w:p>
    <w:p w:rsidR="00D17F46" w:rsidRDefault="00D17F46" w:rsidP="00D17F46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Depósito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manual de </w:t>
      </w:r>
      <w:proofErr w:type="spellStart"/>
      <w:r w:rsidRPr="00D17F46">
        <w:rPr>
          <w:rFonts w:ascii="Arial" w:hAnsi="Arial" w:cs="Arial"/>
          <w:sz w:val="24"/>
          <w:szCs w:val="24"/>
        </w:rPr>
        <w:t>saldo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permite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simular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recargas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>;</w:t>
      </w:r>
    </w:p>
    <w:p w:rsidR="00D17F46" w:rsidRDefault="00D17F46" w:rsidP="00D17F46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Mensagens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personalizadas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interações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que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tornam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experiência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envolvente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7F46">
        <w:rPr>
          <w:rFonts w:ascii="Arial" w:hAnsi="Arial" w:cs="Arial"/>
          <w:sz w:val="24"/>
          <w:szCs w:val="24"/>
        </w:rPr>
        <w:t>Esses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recursos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foram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desenvolvidos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além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D17F46">
        <w:rPr>
          <w:rFonts w:ascii="Arial" w:hAnsi="Arial" w:cs="Arial"/>
          <w:sz w:val="24"/>
          <w:szCs w:val="24"/>
        </w:rPr>
        <w:t>exigências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mínimas</w:t>
      </w:r>
      <w:proofErr w:type="spellEnd"/>
      <w:r w:rsidRPr="00D17F46">
        <w:rPr>
          <w:rFonts w:ascii="Arial" w:hAnsi="Arial" w:cs="Arial"/>
          <w:sz w:val="24"/>
          <w:szCs w:val="24"/>
        </w:rPr>
        <w:t>,</w:t>
      </w:r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contribuindo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para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7F46">
        <w:rPr>
          <w:rFonts w:ascii="Arial" w:hAnsi="Arial" w:cs="Arial"/>
          <w:sz w:val="24"/>
          <w:szCs w:val="24"/>
        </w:rPr>
        <w:t>realismo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17F46">
        <w:rPr>
          <w:rFonts w:ascii="Arial" w:hAnsi="Arial" w:cs="Arial"/>
          <w:sz w:val="24"/>
          <w:szCs w:val="24"/>
        </w:rPr>
        <w:t>sistema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7F46">
        <w:rPr>
          <w:rFonts w:ascii="Arial" w:hAnsi="Arial" w:cs="Arial"/>
          <w:sz w:val="24"/>
          <w:szCs w:val="24"/>
        </w:rPr>
        <w:t>demonstrando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proatividade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17F46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F46">
        <w:rPr>
          <w:rFonts w:ascii="Arial" w:hAnsi="Arial" w:cs="Arial"/>
          <w:sz w:val="24"/>
          <w:szCs w:val="24"/>
        </w:rPr>
        <w:t>implementação</w:t>
      </w:r>
      <w:proofErr w:type="spellEnd"/>
      <w:r w:rsidRPr="00D17F46">
        <w:rPr>
          <w:rFonts w:ascii="Arial" w:hAnsi="Arial" w:cs="Arial"/>
          <w:sz w:val="24"/>
          <w:szCs w:val="24"/>
        </w:rPr>
        <w:t>.</w:t>
      </w:r>
    </w:p>
    <w:p w:rsidR="001445A7" w:rsidRPr="00D17F46" w:rsidRDefault="00D17F46" w:rsidP="00D17F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17F4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7F46">
        <w:rPr>
          <w:rFonts w:ascii="Arial" w:hAnsi="Arial" w:cs="Arial"/>
          <w:sz w:val="24"/>
          <w:szCs w:val="24"/>
        </w:rPr>
        <w:t>Cassino</w:t>
      </w:r>
      <w:proofErr w:type="spellEnd"/>
      <w:r w:rsidRPr="00D17F46">
        <w:rPr>
          <w:rFonts w:ascii="Arial" w:hAnsi="Arial" w:cs="Arial"/>
          <w:sz w:val="24"/>
          <w:szCs w:val="24"/>
        </w:rPr>
        <w:t xml:space="preserve"> Virtual é um projeto que sintetiza os principais conceitos de lógica de programação de forma prática e divertida.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17F46">
        <w:rPr>
          <w:rFonts w:ascii="Arial" w:hAnsi="Arial" w:cs="Arial"/>
          <w:sz w:val="24"/>
          <w:szCs w:val="24"/>
        </w:rPr>
        <w:t>Sua construção exigiu domínio técni</w:t>
      </w:r>
      <w:r w:rsidRPr="00D17F46">
        <w:rPr>
          <w:rFonts w:ascii="Arial" w:hAnsi="Arial" w:cs="Arial"/>
          <w:sz w:val="24"/>
          <w:szCs w:val="24"/>
        </w:rPr>
        <w:t>co, organização, criatividade e capacidade de resolver problemas.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Através dele, foi possível experimentar desde estruturas simples de decisão até o controle completo de um sistema interativo com fluxo contínuo.</w:t>
      </w:r>
      <w:r w:rsidRPr="00D17F46">
        <w:rPr>
          <w:rFonts w:ascii="Arial" w:hAnsi="Arial" w:cs="Arial"/>
          <w:sz w:val="24"/>
          <w:szCs w:val="24"/>
        </w:rPr>
        <w:br/>
      </w:r>
      <w:r w:rsidRPr="00D17F46">
        <w:rPr>
          <w:rFonts w:ascii="Arial" w:hAnsi="Arial" w:cs="Arial"/>
          <w:sz w:val="24"/>
          <w:szCs w:val="24"/>
        </w:rPr>
        <w:br/>
        <w:t>A experiência reforçou o aprendizado, incent</w:t>
      </w:r>
      <w:r w:rsidRPr="00D17F46">
        <w:rPr>
          <w:rFonts w:ascii="Arial" w:hAnsi="Arial" w:cs="Arial"/>
          <w:sz w:val="24"/>
          <w:szCs w:val="24"/>
        </w:rPr>
        <w:t xml:space="preserve">ivou o pensamento lógico e mostrou </w:t>
      </w:r>
      <w:proofErr w:type="gramStart"/>
      <w:r w:rsidRPr="00D17F46">
        <w:rPr>
          <w:rFonts w:ascii="Arial" w:hAnsi="Arial" w:cs="Arial"/>
          <w:sz w:val="24"/>
          <w:szCs w:val="24"/>
        </w:rPr>
        <w:t>como</w:t>
      </w:r>
      <w:proofErr w:type="gramEnd"/>
      <w:r w:rsidRPr="00D17F46">
        <w:rPr>
          <w:rFonts w:ascii="Arial" w:hAnsi="Arial" w:cs="Arial"/>
          <w:sz w:val="24"/>
          <w:szCs w:val="24"/>
        </w:rPr>
        <w:t xml:space="preserve"> a programação pode ser aplicada para criar sistemas funcionais, organizados e atrativos mesmo em ambientes simples como o VisualG.</w:t>
      </w:r>
    </w:p>
    <w:sectPr w:rsidR="001445A7" w:rsidRPr="00D17F46" w:rsidSect="00D17F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E512AA"/>
    <w:multiLevelType w:val="hybridMultilevel"/>
    <w:tmpl w:val="8B4A3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EE421D"/>
    <w:multiLevelType w:val="hybridMultilevel"/>
    <w:tmpl w:val="4102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1A293A"/>
    <w:multiLevelType w:val="hybridMultilevel"/>
    <w:tmpl w:val="4D229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614B5"/>
    <w:multiLevelType w:val="hybridMultilevel"/>
    <w:tmpl w:val="3028B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D6737E"/>
    <w:multiLevelType w:val="multilevel"/>
    <w:tmpl w:val="F69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ED1C6F"/>
    <w:multiLevelType w:val="hybridMultilevel"/>
    <w:tmpl w:val="1B2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D7BA6"/>
    <w:multiLevelType w:val="hybridMultilevel"/>
    <w:tmpl w:val="C8644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03E84"/>
    <w:multiLevelType w:val="hybridMultilevel"/>
    <w:tmpl w:val="F7DC5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749BE"/>
    <w:multiLevelType w:val="hybridMultilevel"/>
    <w:tmpl w:val="99B655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C30D68"/>
    <w:multiLevelType w:val="hybridMultilevel"/>
    <w:tmpl w:val="17E02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0157A"/>
    <w:multiLevelType w:val="hybridMultilevel"/>
    <w:tmpl w:val="2D2E8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4B1671"/>
    <w:multiLevelType w:val="hybridMultilevel"/>
    <w:tmpl w:val="32041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C6EBC"/>
    <w:multiLevelType w:val="hybridMultilevel"/>
    <w:tmpl w:val="02385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6"/>
  </w:num>
  <w:num w:numId="12">
    <w:abstractNumId w:val="13"/>
  </w:num>
  <w:num w:numId="13">
    <w:abstractNumId w:val="19"/>
  </w:num>
  <w:num w:numId="14">
    <w:abstractNumId w:val="17"/>
  </w:num>
  <w:num w:numId="15">
    <w:abstractNumId w:val="9"/>
  </w:num>
  <w:num w:numId="16">
    <w:abstractNumId w:val="12"/>
  </w:num>
  <w:num w:numId="17">
    <w:abstractNumId w:val="21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445A7"/>
    <w:rsid w:val="0015074B"/>
    <w:rsid w:val="0029639D"/>
    <w:rsid w:val="00326F90"/>
    <w:rsid w:val="00AA1D8D"/>
    <w:rsid w:val="00B47730"/>
    <w:rsid w:val="00CB0664"/>
    <w:rsid w:val="00D17F4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1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D17F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BD95A-978F-4BDC-B208-70DB3B2D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JJ</cp:lastModifiedBy>
  <cp:revision>2</cp:revision>
  <dcterms:created xsi:type="dcterms:W3CDTF">2013-12-23T23:15:00Z</dcterms:created>
  <dcterms:modified xsi:type="dcterms:W3CDTF">2025-06-24T01:19:00Z</dcterms:modified>
  <cp:category/>
</cp:coreProperties>
</file>